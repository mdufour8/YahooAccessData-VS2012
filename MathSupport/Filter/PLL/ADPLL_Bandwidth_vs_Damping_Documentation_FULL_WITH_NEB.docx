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BF35" w14:textId="77777777" w:rsidR="00843828" w:rsidRDefault="00000000">
      <w:pPr>
        <w:pStyle w:val="Heading1"/>
      </w:pPr>
      <w:r>
        <w:t>Relation Between 3 dB Bandwidth and Damping in Second-Order ADPLL</w:t>
      </w:r>
    </w:p>
    <w:p w14:paraId="5BB70315" w14:textId="77777777" w:rsidR="00843828" w:rsidRDefault="00000000">
      <w:r>
        <w:t>This document presents the analysis and a fitted approximation for the 3 dB bandwidth of a second-order ADPLL filter in relation to its damping factor ζ.</w:t>
      </w:r>
    </w:p>
    <w:p w14:paraId="16FE2AA0" w14:textId="77777777" w:rsidR="00843828" w:rsidRDefault="00000000">
      <w:pPr>
        <w:pStyle w:val="Heading2"/>
      </w:pPr>
      <w:r>
        <w:t>Numerical Results</w:t>
      </w:r>
    </w:p>
    <w:p w14:paraId="2FB6087A" w14:textId="77777777" w:rsidR="00843828" w:rsidRDefault="00000000">
      <w:r>
        <w:t>From simulated frequency response curves, the following 3 dB bandwidth values were obtained: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43828" w14:paraId="62D13D00" w14:textId="77777777" w:rsidTr="00843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700DAE" w14:textId="77777777" w:rsidR="00843828" w:rsidRDefault="00000000">
            <w:r>
              <w:t>Damping Factor (ζ)</w:t>
            </w:r>
          </w:p>
        </w:tc>
        <w:tc>
          <w:tcPr>
            <w:tcW w:w="4320" w:type="dxa"/>
          </w:tcPr>
          <w:p w14:paraId="66C9B27C" w14:textId="77777777" w:rsidR="0084382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dB Bandwidth / fn</w:t>
            </w:r>
          </w:p>
        </w:tc>
      </w:tr>
      <w:tr w:rsidR="00843828" w14:paraId="7C7C11C4" w14:textId="77777777" w:rsidTr="00843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1E0FCE" w14:textId="77777777" w:rsidR="00843828" w:rsidRDefault="00000000">
            <w:r>
              <w:t>0.70</w:t>
            </w:r>
          </w:p>
        </w:tc>
        <w:tc>
          <w:tcPr>
            <w:tcW w:w="4320" w:type="dxa"/>
          </w:tcPr>
          <w:p w14:paraId="6C510D67" w14:textId="77777777" w:rsidR="0084382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2.04</w:t>
            </w:r>
          </w:p>
        </w:tc>
      </w:tr>
      <w:tr w:rsidR="00843828" w14:paraId="22076484" w14:textId="77777777" w:rsidTr="00843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C27507" w14:textId="77777777" w:rsidR="00843828" w:rsidRDefault="00000000">
            <w:r>
              <w:t>1.00</w:t>
            </w:r>
          </w:p>
        </w:tc>
        <w:tc>
          <w:tcPr>
            <w:tcW w:w="4320" w:type="dxa"/>
          </w:tcPr>
          <w:p w14:paraId="45106BE1" w14:textId="77777777" w:rsidR="0084382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2.46</w:t>
            </w:r>
          </w:p>
        </w:tc>
      </w:tr>
      <w:tr w:rsidR="00843828" w14:paraId="77439DD8" w14:textId="77777777" w:rsidTr="00843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A7E443" w14:textId="77777777" w:rsidR="00843828" w:rsidRDefault="00000000">
            <w:r>
              <w:t>1.25</w:t>
            </w:r>
          </w:p>
        </w:tc>
        <w:tc>
          <w:tcPr>
            <w:tcW w:w="4320" w:type="dxa"/>
          </w:tcPr>
          <w:p w14:paraId="13EC9CAF" w14:textId="77777777" w:rsidR="0084382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2.86</w:t>
            </w:r>
          </w:p>
        </w:tc>
      </w:tr>
      <w:tr w:rsidR="00843828" w14:paraId="0EE22DA7" w14:textId="77777777" w:rsidTr="00843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0B511D" w14:textId="77777777" w:rsidR="00843828" w:rsidRDefault="00000000">
            <w:r>
              <w:t>1.50</w:t>
            </w:r>
          </w:p>
        </w:tc>
        <w:tc>
          <w:tcPr>
            <w:tcW w:w="4320" w:type="dxa"/>
          </w:tcPr>
          <w:p w14:paraId="6533CA3B" w14:textId="77777777" w:rsidR="0084382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3.28</w:t>
            </w:r>
          </w:p>
        </w:tc>
      </w:tr>
    </w:tbl>
    <w:p w14:paraId="15FE0895" w14:textId="77777777" w:rsidR="00843828" w:rsidRDefault="00000000">
      <w:pPr>
        <w:pStyle w:val="Heading2"/>
      </w:pPr>
      <w:r>
        <w:t>Fitted Relationship</w:t>
      </w:r>
    </w:p>
    <w:p w14:paraId="4D9BF659" w14:textId="77777777" w:rsidR="00843828" w:rsidRDefault="00000000">
      <w:r>
        <w:t>A linear model was fit to the data:</w:t>
      </w:r>
    </w:p>
    <w:p w14:paraId="73469357" w14:textId="77777777" w:rsidR="00843828" w:rsidRDefault="00000000">
      <w:pPr>
        <w:pStyle w:val="IntenseQuote"/>
      </w:pPr>
      <w:r>
        <w:t xml:space="preserve">    BW/fn ≈ 0.925 + 1.56 · ζ</w:t>
      </w:r>
    </w:p>
    <w:p w14:paraId="758F56BB" w14:textId="77777777" w:rsidR="00843828" w:rsidRDefault="00000000">
      <w:r>
        <w:t>This equation can be used to approximate the 3 dB cutoff frequency of a second-order ADPLL filter, given a damping factor ζ and natural frequency fn.</w:t>
      </w:r>
    </w:p>
    <w:p w14:paraId="16FF33F4" w14:textId="77777777" w:rsidR="00843828" w:rsidRDefault="00000000">
      <w:pPr>
        <w:pStyle w:val="Heading2"/>
      </w:pPr>
      <w:r>
        <w:t>Graphical Illustration</w:t>
      </w:r>
    </w:p>
    <w:p w14:paraId="5778E065" w14:textId="77777777" w:rsidR="00843828" w:rsidRDefault="00000000">
      <w:r>
        <w:t>The figure below shows the computed data points and the linear fit curve:</w:t>
      </w:r>
    </w:p>
    <w:p w14:paraId="53456AD7" w14:textId="77777777" w:rsidR="00843828" w:rsidRDefault="00000000">
      <w:r>
        <w:rPr>
          <w:noProof/>
        </w:rPr>
        <w:lastRenderedPageBreak/>
        <w:drawing>
          <wp:inline distT="0" distB="0" distL="0" distR="0" wp14:anchorId="594011C5" wp14:editId="09F6AB4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PLL_Bandwidth_vs_Damping_LinearFi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A661" w14:textId="77777777" w:rsidR="00843828" w:rsidRDefault="00000000">
      <w:pPr>
        <w:pStyle w:val="IntenseQuote"/>
      </w:pPr>
      <w:r>
        <w:t>Generated by ChatGPT · OpenAI</w:t>
      </w:r>
    </w:p>
    <w:p w14:paraId="649B9CC5" w14:textId="77777777" w:rsidR="00843828" w:rsidRDefault="00000000">
      <w:r>
        <w:br w:type="page"/>
      </w:r>
    </w:p>
    <w:p w14:paraId="40DA20FC" w14:textId="77777777" w:rsidR="00843828" w:rsidRDefault="00000000">
      <w:pPr>
        <w:pStyle w:val="Heading2"/>
      </w:pPr>
      <w:r>
        <w:lastRenderedPageBreak/>
        <w:t>Frequency Response Curves</w:t>
      </w:r>
    </w:p>
    <w:p w14:paraId="0B304136" w14:textId="77777777" w:rsidR="00843828" w:rsidRDefault="00000000">
      <w:r>
        <w:t>This figure shows the frequency response of the second-order ADPLL system for different damping factors ζ. The 3 dB points are visually confirmed in each case.</w:t>
      </w:r>
    </w:p>
    <w:p w14:paraId="55426A0A" w14:textId="77777777" w:rsidR="00843828" w:rsidRDefault="00000000">
      <w:r>
        <w:rPr>
          <w:noProof/>
        </w:rPr>
        <w:drawing>
          <wp:inline distT="0" distB="0" distL="0" distR="0" wp14:anchorId="57158E2B" wp14:editId="70FBFD7B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PLL_Frequency_Response_MultiZet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241E" w14:textId="77777777" w:rsidR="00CA477A" w:rsidRDefault="00000000" w:rsidP="00CA477A">
      <w:pPr>
        <w:pStyle w:val="Heading1"/>
      </w:pPr>
      <w:r>
        <w:br w:type="page"/>
      </w:r>
      <w:r w:rsidR="00CA477A">
        <w:lastRenderedPageBreak/>
        <w:t>Correct Derivation of Noise Equivalent Bandwidth (NEB) for Second-Order ADPLL</w:t>
      </w:r>
    </w:p>
    <w:p w14:paraId="3E2A85FD" w14:textId="77777777" w:rsidR="00CA477A" w:rsidRDefault="00CA477A" w:rsidP="00CA477A">
      <w:r>
        <w:t>This document presents a corrected and complete derivation of the noise equivalent bandwidth (NEB) for a second-order low-pass system, including all unit conversions and an explanation of its relationship to the 3 dB bandwidth.</w:t>
      </w:r>
    </w:p>
    <w:p w14:paraId="006314C1" w14:textId="77777777" w:rsidR="00CA477A" w:rsidRDefault="00CA477A" w:rsidP="00CA477A">
      <w:pPr>
        <w:pStyle w:val="Heading2"/>
      </w:pPr>
      <w:r>
        <w:t>Transfer Function</w:t>
      </w:r>
    </w:p>
    <w:p w14:paraId="741FDB6B" w14:textId="77777777" w:rsidR="00CA477A" w:rsidRDefault="00CA477A" w:rsidP="00CA477A">
      <w:r>
        <w:t>The second-order low-pass transfer function commonly used in ADPLL design is:</w:t>
      </w:r>
    </w:p>
    <w:p w14:paraId="053197A1" w14:textId="77777777" w:rsidR="00CA477A" w:rsidRDefault="00CA477A" w:rsidP="00CA477A">
      <w:pPr>
        <w:pStyle w:val="IntenseQuote"/>
      </w:pPr>
      <w:r>
        <w:t xml:space="preserve">    H(s) = (2ζωₙs + ωₙ²) / (s² + 2ζωₙs + ωₙ²)</w:t>
      </w:r>
    </w:p>
    <w:p w14:paraId="5A92B1CF" w14:textId="77777777" w:rsidR="00CA477A" w:rsidRDefault="00CA477A" w:rsidP="00CA477A">
      <w:pPr>
        <w:pStyle w:val="Heading2"/>
      </w:pPr>
      <w:r>
        <w:t>Noise Equivalent Bandwidth (rad/s)</w:t>
      </w:r>
    </w:p>
    <w:p w14:paraId="48BC467D" w14:textId="77777777" w:rsidR="00CA477A" w:rsidRDefault="00CA477A" w:rsidP="00CA477A">
      <w:r>
        <w:t>The NEB is defined as the bandwidth of an ideal rectangular filter passing the same total noise power as the real filter. For a second-order system, the known result is:</w:t>
      </w:r>
    </w:p>
    <w:p w14:paraId="79E8FFA6" w14:textId="77777777" w:rsidR="00CA477A" w:rsidRDefault="00CA477A" w:rsidP="00CA477A">
      <w:pPr>
        <w:pStyle w:val="IntenseQuote"/>
      </w:pPr>
      <w:r>
        <w:t xml:space="preserve">    </w:t>
      </w:r>
      <w:proofErr w:type="spellStart"/>
      <w:r>
        <w:t>NEB_rad</w:t>
      </w:r>
      <w:proofErr w:type="spellEnd"/>
      <w:r>
        <w:t>/s = (π · ωₙ) / (2ζ)</w:t>
      </w:r>
    </w:p>
    <w:p w14:paraId="7AA48620" w14:textId="77777777" w:rsidR="00CA477A" w:rsidRDefault="00CA477A" w:rsidP="00CA477A">
      <w:pPr>
        <w:pStyle w:val="Heading2"/>
      </w:pPr>
      <w:r>
        <w:t>Conversion to Hz</w:t>
      </w:r>
    </w:p>
    <w:p w14:paraId="14BA7F86" w14:textId="77777777" w:rsidR="00CA477A" w:rsidRDefault="00CA477A" w:rsidP="00CA477A">
      <w:r>
        <w:t>To convert angular frequency to frequency in Hz, recall:</w:t>
      </w:r>
    </w:p>
    <w:p w14:paraId="51BB01EF" w14:textId="77777777" w:rsidR="00CA477A" w:rsidRDefault="00CA477A" w:rsidP="00CA477A">
      <w:pPr>
        <w:pStyle w:val="IntenseQuote"/>
      </w:pPr>
      <w:r>
        <w:t xml:space="preserve">    fₙ = ωₙ / (2</w:t>
      </w:r>
      <w:proofErr w:type="gramStart"/>
      <w:r>
        <w:t>π)  →</w:t>
      </w:r>
      <w:proofErr w:type="gramEnd"/>
      <w:r>
        <w:t xml:space="preserve">  ωₙ = 2πfₙ</w:t>
      </w:r>
    </w:p>
    <w:p w14:paraId="0E4607E4" w14:textId="77777777" w:rsidR="00CA477A" w:rsidRDefault="00CA477A" w:rsidP="00CA477A">
      <w:r>
        <w:t>Then substitute into the rad/s formula and convert:</w:t>
      </w:r>
    </w:p>
    <w:p w14:paraId="2FA9760B" w14:textId="77777777" w:rsidR="00CA477A" w:rsidRDefault="00CA477A" w:rsidP="00CA477A">
      <w:pPr>
        <w:pStyle w:val="IntenseQuote"/>
      </w:pPr>
      <w:r>
        <w:t xml:space="preserve">    </w:t>
      </w:r>
      <w:proofErr w:type="spellStart"/>
      <w:r>
        <w:t>NEB_Hz</w:t>
      </w:r>
      <w:proofErr w:type="spellEnd"/>
      <w:r>
        <w:t xml:space="preserve"> = (1 / 2</w:t>
      </w:r>
      <w:proofErr w:type="gramStart"/>
      <w:r>
        <w:t>π) ·</w:t>
      </w:r>
      <w:proofErr w:type="gramEnd"/>
      <w:r>
        <w:t xml:space="preserve"> (π · ωₙ / 2ζ)</w:t>
      </w:r>
      <w:r>
        <w:br/>
        <w:t xml:space="preserve">           = (π · 2πfₙ) / (4πζ)</w:t>
      </w:r>
      <w:r>
        <w:br/>
        <w:t xml:space="preserve">           = πfₙ / (2ζ)</w:t>
      </w:r>
    </w:p>
    <w:p w14:paraId="13225107" w14:textId="77777777" w:rsidR="00CA477A" w:rsidRDefault="00CA477A" w:rsidP="00CA477A">
      <w:pPr>
        <w:pStyle w:val="Heading2"/>
      </w:pPr>
      <w:r>
        <w:t>Final Correct Formula</w:t>
      </w:r>
    </w:p>
    <w:p w14:paraId="268B2288" w14:textId="77777777" w:rsidR="00CA477A" w:rsidRDefault="00CA477A" w:rsidP="00CA477A">
      <w:pPr>
        <w:pStyle w:val="IntenseQuote"/>
      </w:pPr>
      <w:r>
        <w:t xml:space="preserve">    </w:t>
      </w:r>
      <w:proofErr w:type="spellStart"/>
      <w:r>
        <w:t>NEB_Hz</w:t>
      </w:r>
      <w:proofErr w:type="spellEnd"/>
      <w:r>
        <w:t xml:space="preserve"> = π · fₙ / (2ζ)</w:t>
      </w:r>
    </w:p>
    <w:p w14:paraId="42B87C98" w14:textId="77777777" w:rsidR="00CA477A" w:rsidRDefault="00CA477A" w:rsidP="00CA477A">
      <w:pPr>
        <w:pStyle w:val="Heading2"/>
      </w:pPr>
      <w:r>
        <w:t>Interpretation and Comparison to 3 dB Bandwidth</w:t>
      </w:r>
    </w:p>
    <w:p w14:paraId="3A90AE1C" w14:textId="77777777" w:rsidR="00CA477A" w:rsidRDefault="00CA477A" w:rsidP="00CA477A">
      <w:r>
        <w:t>It may seem surprising that NEB is slightly larger than the 3 dB bandwidth, especially for resonant second-order filters. This is because:</w:t>
      </w:r>
    </w:p>
    <w:p w14:paraId="5B74284F" w14:textId="77777777" w:rsidR="00CA477A" w:rsidRDefault="00CA477A" w:rsidP="00CA477A">
      <w:r>
        <w:t>1. NEB measures total power passed across all frequencies.</w:t>
      </w:r>
    </w:p>
    <w:p w14:paraId="123B4B20" w14:textId="77777777" w:rsidR="00CA477A" w:rsidRDefault="00CA477A" w:rsidP="00CA477A">
      <w:r>
        <w:t>2. 3 dB bandwidth only measures the frequency where the power drops by half.</w:t>
      </w:r>
    </w:p>
    <w:p w14:paraId="07BDB7BC" w14:textId="77777777" w:rsidR="00CA477A" w:rsidRDefault="00CA477A" w:rsidP="00CA477A">
      <w:r>
        <w:t xml:space="preserve">3. For second-order systems with resonance, energy is concentrated near </w:t>
      </w:r>
      <w:proofErr w:type="gramStart"/>
      <w:r>
        <w:t>ωₙ, but</w:t>
      </w:r>
      <w:proofErr w:type="gramEnd"/>
      <w:r>
        <w:t xml:space="preserve"> still distributed around it.</w:t>
      </w:r>
    </w:p>
    <w:p w14:paraId="143E681D" w14:textId="77777777" w:rsidR="00CA477A" w:rsidRDefault="00CA477A" w:rsidP="00CA477A">
      <w:r>
        <w:lastRenderedPageBreak/>
        <w:t>Therefore, even with a resonance peak, the NEB can exceed the 3 dB bandwidth because it accounts for all the passed power — including side-lobes and roll-off regions. The corrected formula reconciles this, showing that NEB grows with lower damping.</w:t>
      </w:r>
    </w:p>
    <w:p w14:paraId="392CD895" w14:textId="77777777" w:rsidR="00CA477A" w:rsidRDefault="00CA477A" w:rsidP="00CA477A">
      <w:pPr>
        <w:pStyle w:val="IntenseQuote"/>
      </w:pPr>
      <w:r>
        <w:t>Generated by ChatGPT · OpenAI</w:t>
      </w:r>
    </w:p>
    <w:p w14:paraId="6FEAEF07" w14:textId="087DA0E0" w:rsidR="00843828" w:rsidRDefault="00843828"/>
    <w:sectPr w:rsidR="008438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5342791">
    <w:abstractNumId w:val="8"/>
  </w:num>
  <w:num w:numId="2" w16cid:durableId="1602957834">
    <w:abstractNumId w:val="6"/>
  </w:num>
  <w:num w:numId="3" w16cid:durableId="392002671">
    <w:abstractNumId w:val="5"/>
  </w:num>
  <w:num w:numId="4" w16cid:durableId="1273441475">
    <w:abstractNumId w:val="4"/>
  </w:num>
  <w:num w:numId="5" w16cid:durableId="1431438247">
    <w:abstractNumId w:val="7"/>
  </w:num>
  <w:num w:numId="6" w16cid:durableId="1838030861">
    <w:abstractNumId w:val="3"/>
  </w:num>
  <w:num w:numId="7" w16cid:durableId="1813519782">
    <w:abstractNumId w:val="2"/>
  </w:num>
  <w:num w:numId="8" w16cid:durableId="750663566">
    <w:abstractNumId w:val="1"/>
  </w:num>
  <w:num w:numId="9" w16cid:durableId="152575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3828"/>
    <w:rsid w:val="008F3827"/>
    <w:rsid w:val="00AA1D8D"/>
    <w:rsid w:val="00B47730"/>
    <w:rsid w:val="00CA408D"/>
    <w:rsid w:val="00CA47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87E09"/>
  <w14:defaultImageDpi w14:val="300"/>
  <w15:docId w15:val="{0AB9936D-C020-42B9-B48D-D82E60B4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Martial Dufour</cp:lastModifiedBy>
  <cp:revision>2</cp:revision>
  <dcterms:created xsi:type="dcterms:W3CDTF">2013-12-23T23:15:00Z</dcterms:created>
  <dcterms:modified xsi:type="dcterms:W3CDTF">2025-04-03T02:48:00Z</dcterms:modified>
  <cp:category/>
</cp:coreProperties>
</file>