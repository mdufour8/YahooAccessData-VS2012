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Initial and Final Value Analysis using Laplace Transform</w:t>
      </w:r>
    </w:p>
    <w:p>
      <w:r>
        <w:t>This document demonstrates how to compute the initial slope and final value of a system's response using the Laplace Transform. These techniques are useful in control systems and signal analysis to determine system behavior at the beginning and end of the response.</w:t>
      </w:r>
    </w:p>
    <w:p>
      <w:pPr>
        <w:pStyle w:val="Heading2"/>
      </w:pPr>
      <w:r>
        <w:t>System Description</w:t>
      </w:r>
    </w:p>
    <w:p>
      <w:r>
        <w:t>Given Transfer Function:</w:t>
      </w:r>
    </w:p>
    <w:p>
      <w:r>
        <w:t>H(s) = (2s + 1) / (s² + 2s + 1)</w:t>
      </w:r>
    </w:p>
    <w:p>
      <w:r>
        <w:t>Input: Unit Step Function</w:t>
      </w:r>
    </w:p>
    <w:p>
      <w:r>
        <w:t>U(s) = 1 / s</w:t>
      </w:r>
    </w:p>
    <w:p>
      <w:pPr>
        <w:pStyle w:val="Heading2"/>
      </w:pPr>
      <w:r>
        <w:t>Output in Laplace Domain</w:t>
      </w:r>
    </w:p>
    <w:p>
      <w:r>
        <w:t>Y(s) = H(s) × U(s) = (2s + 1) / [s × (s² + 2s + 1)]</w:t>
      </w:r>
    </w:p>
    <w:p>
      <w:pPr>
        <w:pStyle w:val="Heading2"/>
      </w:pPr>
      <w:r>
        <w:t>Initial Slope (dy/dt at t = 0⁺)</w:t>
      </w:r>
    </w:p>
    <w:p>
      <w:r>
        <w:t>Using the Initial Derivative Theorem:</w:t>
        <w:br/>
        <w:t>dy(t)/dt|ₜ₌₀⁺ = limₛ→∞ [s² × Y(s)] = limₛ→∞ [s²(2s + 1) / (s × (s² + 2s + 1))]</w:t>
      </w:r>
    </w:p>
    <w:p>
      <w:r>
        <w:t>Simplifying:</w:t>
        <w:br/>
        <w:t>Numerator: s²(2s + 1) = 2s³ + s²</w:t>
        <w:br/>
        <w:t>Denominator: s(s² + 2s + 1) = s³ + 2s² + s</w:t>
        <w:br/>
        <w:t>As s → ∞, divide numerator and denominator by s³:</w:t>
        <w:br/>
        <w:t>limₛ→∞ [(2 + 1/s) / (1 + 2/s + 1/s²)] = 2</w:t>
      </w:r>
    </w:p>
    <w:p>
      <w:r>
        <w:t>→ Initial slope at t = 0⁺ is **2**.</w:t>
      </w:r>
    </w:p>
    <w:p>
      <w:pPr>
        <w:pStyle w:val="Heading2"/>
      </w:pPr>
      <w:r>
        <w:t>Final Value (y(t) as t → ∞)</w:t>
      </w:r>
    </w:p>
    <w:p>
      <w:r>
        <w:t>Using the Final Value Theorem:</w:t>
        <w:br/>
        <w:t>y(∞) = limₛ→₀ [s × Y(s)] = limₛ→₀ [s × (2s + 1) / (s × (s² + 2s + 1))]</w:t>
      </w:r>
    </w:p>
    <w:p>
      <w:r>
        <w:t>Canceling s:</w:t>
        <w:br/>
        <w:t>limₛ→₀ (2s + 1) / (s² + 2s + 1) = 1 / 1 = 1</w:t>
      </w:r>
    </w:p>
    <w:p>
      <w:r>
        <w:t>→ Final value as t → ∞ is **1**.</w:t>
      </w:r>
    </w:p>
    <w:p>
      <w:pPr>
        <w:pStyle w:val="Heading2"/>
      </w:pPr>
      <w:r>
        <w:t>Summary</w:t>
      </w:r>
    </w:p>
    <w:p>
      <w:r>
        <w:t>• Initial Slope at t = 0⁺: 2</w:t>
      </w:r>
    </w:p>
    <w:p>
      <w:r>
        <w:t>• Final Value as t → ∞: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