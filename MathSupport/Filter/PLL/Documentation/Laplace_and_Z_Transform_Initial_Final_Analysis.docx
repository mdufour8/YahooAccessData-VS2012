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Initial and Final Value Analysis using Laplace and Z-Transform</w:t>
      </w:r>
    </w:p>
    <w:p>
      <w:pPr>
        <w:pStyle w:val="Heading2"/>
      </w:pPr>
      <w:r>
        <w:t>Laplace Domain Analysis</w:t>
      </w:r>
    </w:p>
    <w:p>
      <w:r>
        <w:t>Given Transfer Function:</w:t>
      </w:r>
    </w:p>
    <w:p>
      <w:r>
        <w:t>H(s) = (2s + 1) / (s² + 2s + 1)</w:t>
      </w:r>
    </w:p>
    <w:p>
      <w:r>
        <w:t>Input: Unit Step Function</w:t>
      </w:r>
    </w:p>
    <w:p>
      <w:r>
        <w:t>U(s) = 1 / s</w:t>
      </w:r>
    </w:p>
    <w:p>
      <w:pPr>
        <w:pStyle w:val="Heading2"/>
      </w:pPr>
      <w:r>
        <w:t>Output in Laplace Domain</w:t>
      </w:r>
    </w:p>
    <w:p>
      <w:r>
        <w:t>Y(s) = H(s) × U(s) = (2s + 1) / [s × (s² + 2s + 1)]</w:t>
      </w:r>
    </w:p>
    <w:p>
      <w:pPr>
        <w:pStyle w:val="Heading2"/>
      </w:pPr>
      <w:r>
        <w:t>Initial Slope (dy/dt at t = 0⁺)</w:t>
      </w:r>
    </w:p>
    <w:p>
      <w:r>
        <w:t>Using the Initial Derivative Theorem:</w:t>
        <w:br/>
        <w:t>dy(t)/dt|ₜ₌₀⁺ = limₛ→∞ [s² × Y(s)] = limₛ→∞ [s²(2s + 1) / (s × (s² + 2s + 1))]</w:t>
      </w:r>
    </w:p>
    <w:p>
      <w:r>
        <w:t>Simplifying:</w:t>
        <w:br/>
        <w:t>Numerator: s²(2s + 1) = 2s³ + s²</w:t>
        <w:br/>
        <w:t>Denominator: s(s² + 2s + 1) = s³ + 2s² + s</w:t>
        <w:br/>
        <w:t>As s → ∞, divide numerator and denominator by s³:</w:t>
        <w:br/>
        <w:t>limₛ→∞ [(2 + 1/s) / (1 + 2/s + 1/s²)] = 2</w:t>
      </w:r>
    </w:p>
    <w:p>
      <w:r>
        <w:t>→ Initial slope at t = 0⁺ is **2**.</w:t>
      </w:r>
    </w:p>
    <w:p>
      <w:pPr>
        <w:pStyle w:val="Heading2"/>
      </w:pPr>
      <w:r>
        <w:t>Final Value (y(t) as t → ∞)</w:t>
      </w:r>
    </w:p>
    <w:p>
      <w:r>
        <w:t>Using the Final Value Theorem:</w:t>
        <w:br/>
        <w:t>y(∞) = limₛ→₀ [s × Y(s)] = limₛ→₀ [s × (2s + 1) / (s × (s² + 2s + 1))]</w:t>
      </w:r>
    </w:p>
    <w:p>
      <w:r>
        <w:t>Canceling s:</w:t>
        <w:br/>
        <w:t>limₛ→₀ (2s + 1) / (s² + 2s + 1) = 1 / 1 = 1</w:t>
      </w:r>
    </w:p>
    <w:p>
      <w:r>
        <w:t>→ Final value as t → ∞ is **1**.</w:t>
      </w:r>
    </w:p>
    <w:p>
      <w:pPr>
        <w:pStyle w:val="Heading2"/>
      </w:pPr>
      <w:r>
        <w:t>Summary (Laplace)</w:t>
      </w:r>
    </w:p>
    <w:p>
      <w:r>
        <w:t>• Initial Slope at t = 0⁺: 2</w:t>
      </w:r>
    </w:p>
    <w:p>
      <w:r>
        <w:t>• Final Value as t → ∞: 1</w:t>
      </w:r>
    </w:p>
    <w:p>
      <w:r>
        <w:br w:type="page"/>
      </w:r>
    </w:p>
    <w:p>
      <w:pPr>
        <w:pStyle w:val="Heading2"/>
      </w:pPr>
      <w:r>
        <w:t>Discrete-Time (Z-domain) Equivalent Concepts</w:t>
      </w:r>
    </w:p>
    <w:p>
      <w:r>
        <w:t>In the Z-domain, equivalent theorems exist for analyzing the initial and final behavior of discrete-time systems. These theorems mirror the Laplace-domain analysis but are adapted for sampled systems.</w:t>
      </w:r>
    </w:p>
    <w:p>
      <w:pPr>
        <w:pStyle w:val="Heading3"/>
      </w:pPr>
      <w:r>
        <w:t>Final Value Theorem (Z-domain)</w:t>
      </w:r>
    </w:p>
    <w:p>
      <w:r>
        <w:t>For a stable causal system with output Y(z) and input X(z), the final value of y[n] is given by:</w:t>
      </w:r>
    </w:p>
    <w:p>
      <w:r>
        <w:t xml:space="preserve">    limₙ→∞ y[n] = lim_{z→1} (1 - z⁻¹) Y(z)</w:t>
      </w:r>
    </w:p>
    <w:p>
      <w:r>
        <w:t>This is analogous to taking the limit as s → 0 in the Laplace domain. It assumes all poles of (1 - z⁻¹)Y(z) lie inside the unit circle, except possibly a simple pole at z = 1.</w:t>
      </w:r>
    </w:p>
    <w:p>
      <w:pPr>
        <w:pStyle w:val="Heading3"/>
      </w:pPr>
      <w:r>
        <w:t>Initial Value Theorem (Z-domain)</w:t>
      </w:r>
    </w:p>
    <w:p>
      <w:r>
        <w:t>The initial value of y[n] (i.e., y[0]) is given by:</w:t>
      </w:r>
    </w:p>
    <w:p>
      <w:r>
        <w:t xml:space="preserve">    limₙ→0⁺ y[n] = lim_{z→∞} Y(z)</w:t>
      </w:r>
    </w:p>
    <w:p>
      <w:r>
        <w:t>This matches the intuition that early behavior is governed by the high-frequency (large z) characteristics.</w:t>
      </w:r>
    </w:p>
    <w:p>
      <w:pPr>
        <w:pStyle w:val="Heading3"/>
      </w:pPr>
      <w:r>
        <w:t>About z = -1 (Nyquist Frequency)</w:t>
      </w:r>
    </w:p>
    <w:p>
      <w:r>
        <w:t>The point z = -1 corresponds to e^{jπ}, i.e., the Nyquist frequency in discrete-time systems. This point is important in frequency response analysis but is not used for determining time-domain behaviors such as initial value, final value, or slope. Therefore, it is not applicable to initial/final value theorems.</w:t>
      </w:r>
    </w:p>
    <w:p>
      <w:pPr>
        <w:pStyle w:val="Heading3"/>
      </w:pPr>
      <w:r>
        <w:t>Discrete-Time Approximation of Slope</w:t>
      </w:r>
    </w:p>
    <w:p>
      <w:r>
        <w:t>There is no direct analogue in the Z-domain for computing the initial slope as in Laplace. Instead, the slope at the start can be approximated using finite differences:</w:t>
      </w:r>
    </w:p>
    <w:p>
      <w:r>
        <w:t xml:space="preserve">    dy[n]/dt ≈ (y[1] - y[0]) / Tₛ</w:t>
      </w:r>
    </w:p>
    <w:p>
      <w:r>
        <w:t>Where Tₛ is the sampling period. This gives an estimate of the rate of change at the beginning of the signal.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