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57A7C" w14:textId="77777777" w:rsidR="00926127" w:rsidRDefault="00000000">
      <w:pPr>
        <w:pStyle w:val="Heading1"/>
      </w:pPr>
      <w:r>
        <w:t>Comparison of Slope Estimation Methods: Brown vs. LogNormal</w:t>
      </w:r>
    </w:p>
    <w:p w14:paraId="6B98C514" w14:textId="77777777" w:rsidR="00926127" w:rsidRDefault="00000000">
      <w:r>
        <w:t>This analysis was conducted using ChatGPT to compare the performance of two slope estimation methods over a simulated log-normal stock price process: Brown's double exponential smoothing and LogNormal parameter estimation.</w:t>
      </w:r>
    </w:p>
    <w:p w14:paraId="53074A17" w14:textId="77777777" w:rsidR="002F12E8" w:rsidRDefault="002F12E8"/>
    <w:p w14:paraId="2782B938" w14:textId="4F13069C" w:rsidR="002F12E8" w:rsidRDefault="002F12E8">
      <w:r>
        <w:rPr>
          <w:noProof/>
        </w:rPr>
        <w:drawing>
          <wp:inline distT="0" distB="0" distL="0" distR="0" wp14:anchorId="27F16F8E" wp14:editId="53C50A22">
            <wp:extent cx="5486400" cy="3862070"/>
            <wp:effectExtent l="0" t="0" r="0" b="5080"/>
            <wp:docPr id="17966524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5244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D8EE5" w14:textId="77777777" w:rsidR="00926127" w:rsidRDefault="00000000">
      <w:pPr>
        <w:pStyle w:val="Heading2"/>
      </w:pPr>
      <w:r>
        <w:t>Simulation Setup</w:t>
      </w:r>
    </w:p>
    <w:p w14:paraId="0EEFC022" w14:textId="77777777" w:rsidR="00926127" w:rsidRDefault="00000000">
      <w:r>
        <w:t>- 500 simulations of a log-normal price process</w:t>
      </w:r>
      <w:r>
        <w:br/>
        <w:t>- 20 daily samples per simulation</w:t>
      </w:r>
      <w:r>
        <w:br/>
        <w:t>- True daily drift: 0.001 (0.1%)</w:t>
      </w:r>
      <w:r>
        <w:br/>
        <w:t>- True daily volatility: 0.02 (2%)</w:t>
      </w:r>
      <w:r>
        <w:br/>
        <w:t>- Brown smoothing factor: alpha = 0.3</w:t>
      </w:r>
    </w:p>
    <w:p w14:paraId="1EAAA322" w14:textId="77777777" w:rsidR="00926127" w:rsidRDefault="00000000">
      <w:pPr>
        <w:pStyle w:val="Heading2"/>
      </w:pPr>
      <w:r>
        <w:t>Methods Compared</w:t>
      </w:r>
    </w:p>
    <w:p w14:paraId="13410D78" w14:textId="77777777" w:rsidR="00926127" w:rsidRDefault="00000000">
      <w:r>
        <w:t>1. Brown Double Exponential Filter:</w:t>
      </w:r>
      <w:r>
        <w:br/>
        <w:t xml:space="preserve">   - Tracks short-term trend (slope)</w:t>
      </w:r>
      <w:r>
        <w:br/>
        <w:t xml:space="preserve">   - Adaptively estimates slope using smoothed values</w:t>
      </w:r>
    </w:p>
    <w:p w14:paraId="41AE7E53" w14:textId="77777777" w:rsidR="00926127" w:rsidRDefault="00000000">
      <w:r>
        <w:lastRenderedPageBreak/>
        <w:t>2. LogNormal Parameter Estimation:</w:t>
      </w:r>
      <w:r>
        <w:br/>
        <w:t xml:space="preserve">   - Estimates drift using: μ_drift = mean(log(prices)) + 0.5 * std(log(prices))²</w:t>
      </w:r>
      <w:r>
        <w:br/>
        <w:t xml:space="preserve">   - Designed for long-term modeling</w:t>
      </w:r>
    </w:p>
    <w:p w14:paraId="5E3105CD" w14:textId="77777777" w:rsidR="00926127" w:rsidRDefault="00000000">
      <w:pPr>
        <w:pStyle w:val="Heading2"/>
      </w:pPr>
      <w:r>
        <w:t>Results Summary</w:t>
      </w:r>
    </w:p>
    <w:p w14:paraId="19B86689" w14:textId="77777777" w:rsidR="00926127" w:rsidRDefault="00000000">
      <w:r>
        <w:t>The histogram below compares the distribution of estimated daily slope from both methods.</w:t>
      </w:r>
    </w:p>
    <w:p w14:paraId="5242602C" w14:textId="77777777" w:rsidR="00926127" w:rsidRDefault="00000000">
      <w:r>
        <w:t>- Brown Estimation: Centered tightly around the true drift with low variance.</w:t>
      </w:r>
      <w:r>
        <w:br/>
        <w:t>- LogNormal Estimation: Slightly biased and more variable over short samples.</w:t>
      </w:r>
      <w:r>
        <w:br/>
        <w:t>- Conclusion: Brown's method is more effective for short-term slope detection.</w:t>
      </w:r>
    </w:p>
    <w:p w14:paraId="57705FFC" w14:textId="77777777" w:rsidR="00926127" w:rsidRDefault="00000000">
      <w:r>
        <w:t>This analysis confirms that Brown's smoothing is more suitable for local trend estimation in short time windows (e.g., 20 days), while log-normal fitting is better reserved for longer-term parameter estimation.</w:t>
      </w:r>
    </w:p>
    <w:p w14:paraId="0D1F24E3" w14:textId="77777777" w:rsidR="00926127" w:rsidRDefault="00000000">
      <w:r>
        <w:t>Generated using ChatGPT.</w:t>
      </w:r>
    </w:p>
    <w:p w14:paraId="7ED6BFE0" w14:textId="7B51E218" w:rsidR="00926127" w:rsidRDefault="00FB3032">
      <w:r>
        <w:rPr>
          <w:noProof/>
        </w:rPr>
        <w:lastRenderedPageBreak/>
        <w:drawing>
          <wp:inline distT="0" distB="0" distL="0" distR="0" wp14:anchorId="0F5BB253" wp14:editId="71A04F40">
            <wp:extent cx="5486400" cy="4367530"/>
            <wp:effectExtent l="0" t="0" r="0" b="0"/>
            <wp:docPr id="2934515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5154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noProof/>
        </w:rPr>
        <w:drawing>
          <wp:inline distT="0" distB="0" distL="0" distR="0" wp14:anchorId="1DD2133A" wp14:editId="1F3853CA">
            <wp:extent cx="5486400" cy="3291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ope_comparison_histogr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E30C" w14:textId="77777777" w:rsidR="00926127" w:rsidRDefault="00000000">
      <w:pPr>
        <w:pStyle w:val="Heading2"/>
      </w:pPr>
      <w:r>
        <w:lastRenderedPageBreak/>
        <w:t>Additional Observations</w:t>
      </w:r>
    </w:p>
    <w:p w14:paraId="049201C7" w14:textId="77777777" w:rsidR="00926127" w:rsidRDefault="00000000">
      <w:r>
        <w:t>Upon visual inspection of the histogram comparing the two methods, we observe the following:</w:t>
      </w:r>
    </w:p>
    <w:p w14:paraId="705AEE88" w14:textId="77777777" w:rsidR="00926127" w:rsidRDefault="00000000">
      <w:r>
        <w:t>- The Brown estimator is more tightly centered around the true drift value (0.001) and provides an unbiased estimate of the short-term slope.</w:t>
      </w:r>
      <w:r>
        <w:br/>
        <w:t>- The LogNormal estimator shows a slight leftward bias but appears to have slightly less dispersion (narrower spread) in the region near its peak.</w:t>
      </w:r>
      <w:r>
        <w:br/>
        <w:t>- This apparent tightness arises because the LogNormal method performs a global statistical fit over the sample window, which can underrepresent sample-to-sample variability.</w:t>
      </w:r>
      <w:r>
        <w:br/>
        <w:t>- In contrast, Brown’s method reacts dynamically to local changes and noise, which can cause more variation between simulations but reflects true momentum shifts more accurately.</w:t>
      </w:r>
      <w:r>
        <w:br/>
        <w:t>- Therefore, for detecting short-term momentum or directional changes, the Brown double exponential smoothing remains superior despite slightly greater variance.</w:t>
      </w:r>
    </w:p>
    <w:p w14:paraId="6B7DBCEF" w14:textId="77777777" w:rsidR="00926127" w:rsidRDefault="00000000">
      <w:r>
        <w:t>The histogram illustrating these observations is included below for reference.</w:t>
      </w:r>
    </w:p>
    <w:p w14:paraId="51C5FB75" w14:textId="77777777" w:rsidR="00926127" w:rsidRDefault="00000000">
      <w:r>
        <w:rPr>
          <w:noProof/>
        </w:rPr>
        <w:drawing>
          <wp:inline distT="0" distB="0" distL="0" distR="0" wp14:anchorId="4EF33D4E" wp14:editId="6483B9C4">
            <wp:extent cx="5486400" cy="3291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A13B" w14:textId="77777777" w:rsidR="00926127" w:rsidRDefault="00000000">
      <w:r>
        <w:t>This document and analysis were generated using ChatGPT.</w:t>
      </w:r>
    </w:p>
    <w:sectPr w:rsidR="009261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9681544">
    <w:abstractNumId w:val="8"/>
  </w:num>
  <w:num w:numId="2" w16cid:durableId="1342707959">
    <w:abstractNumId w:val="6"/>
  </w:num>
  <w:num w:numId="3" w16cid:durableId="412287597">
    <w:abstractNumId w:val="5"/>
  </w:num>
  <w:num w:numId="4" w16cid:durableId="1020010507">
    <w:abstractNumId w:val="4"/>
  </w:num>
  <w:num w:numId="5" w16cid:durableId="63384148">
    <w:abstractNumId w:val="7"/>
  </w:num>
  <w:num w:numId="6" w16cid:durableId="180705184">
    <w:abstractNumId w:val="3"/>
  </w:num>
  <w:num w:numId="7" w16cid:durableId="393740534">
    <w:abstractNumId w:val="2"/>
  </w:num>
  <w:num w:numId="8" w16cid:durableId="1132139984">
    <w:abstractNumId w:val="1"/>
  </w:num>
  <w:num w:numId="9" w16cid:durableId="214852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784F"/>
    <w:rsid w:val="0029639D"/>
    <w:rsid w:val="002F12E8"/>
    <w:rsid w:val="00326F90"/>
    <w:rsid w:val="00926127"/>
    <w:rsid w:val="00AA1D8D"/>
    <w:rsid w:val="00B47730"/>
    <w:rsid w:val="00CB0664"/>
    <w:rsid w:val="00FB30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5AB9E9"/>
  <w14:defaultImageDpi w14:val="300"/>
  <w15:docId w15:val="{8511973B-77C6-42EF-9CE8-4FE2F2092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Martial Dufour</cp:lastModifiedBy>
  <cp:revision>3</cp:revision>
  <dcterms:created xsi:type="dcterms:W3CDTF">2013-12-23T23:15:00Z</dcterms:created>
  <dcterms:modified xsi:type="dcterms:W3CDTF">2025-05-14T21:25:00Z</dcterms:modified>
  <cp:category/>
</cp:coreProperties>
</file>